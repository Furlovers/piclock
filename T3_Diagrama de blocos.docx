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D321" w14:textId="09F75532" w:rsidR="009E0EA8" w:rsidRPr="008A7027" w:rsidRDefault="00000000">
      <w:pPr>
        <w:pStyle w:val="Ttulo1"/>
        <w:jc w:val="center"/>
        <w:rPr>
          <w:lang w:val="pt-BR"/>
        </w:rPr>
      </w:pPr>
      <w:r w:rsidRPr="008A7027">
        <w:rPr>
          <w:lang w:val="pt-BR"/>
        </w:rPr>
        <w:t>Projeto T</w:t>
      </w:r>
      <w:r w:rsidR="008A7027">
        <w:rPr>
          <w:lang w:val="pt-BR"/>
        </w:rPr>
        <w:t>3</w:t>
      </w:r>
      <w:r w:rsidRPr="008A7027">
        <w:rPr>
          <w:lang w:val="pt-BR"/>
        </w:rPr>
        <w:t xml:space="preserve"> Microcontroladores e Sistemas Embarcados – Pi </w:t>
      </w:r>
      <w:proofErr w:type="spellStart"/>
      <w:r w:rsidRPr="008A7027">
        <w:rPr>
          <w:lang w:val="pt-BR"/>
        </w:rPr>
        <w:t>Clock</w:t>
      </w:r>
      <w:proofErr w:type="spellEnd"/>
    </w:p>
    <w:p w14:paraId="66C36138" w14:textId="77777777" w:rsidR="009E0EA8" w:rsidRPr="008A7027" w:rsidRDefault="009E0EA8">
      <w:pPr>
        <w:rPr>
          <w:lang w:val="pt-BR"/>
        </w:rPr>
      </w:pPr>
    </w:p>
    <w:p w14:paraId="70757F14" w14:textId="77777777" w:rsidR="009E0EA8" w:rsidRPr="008A7027" w:rsidRDefault="00000000">
      <w:pPr>
        <w:pStyle w:val="Ttulo2"/>
        <w:rPr>
          <w:lang w:val="pt-BR"/>
        </w:rPr>
      </w:pPr>
      <w:r w:rsidRPr="008A7027">
        <w:rPr>
          <w:lang w:val="pt-BR"/>
        </w:rPr>
        <w:t>Conceito/Descrição do projeto:</w:t>
      </w:r>
    </w:p>
    <w:p w14:paraId="66990505" w14:textId="77777777" w:rsidR="009E0EA8" w:rsidRPr="008A7027" w:rsidRDefault="00000000">
      <w:pPr>
        <w:rPr>
          <w:lang w:val="pt-BR"/>
        </w:rPr>
      </w:pPr>
      <w:r w:rsidRPr="008A7027">
        <w:rPr>
          <w:lang w:val="pt-BR"/>
        </w:rPr>
        <w:t xml:space="preserve">O Pi </w:t>
      </w:r>
      <w:proofErr w:type="spellStart"/>
      <w:r w:rsidRPr="008A7027">
        <w:rPr>
          <w:lang w:val="pt-BR"/>
        </w:rPr>
        <w:t>Clock</w:t>
      </w:r>
      <w:proofErr w:type="spellEnd"/>
      <w:r w:rsidRPr="008A7027">
        <w:rPr>
          <w:lang w:val="pt-BR"/>
        </w:rPr>
        <w:t xml:space="preserve"> é um sistema de relógio inteligente desenvolvido para rodar em uma </w:t>
      </w:r>
      <w:proofErr w:type="spellStart"/>
      <w:r w:rsidRPr="008A7027">
        <w:rPr>
          <w:lang w:val="pt-BR"/>
        </w:rPr>
        <w:t>Raspberry</w:t>
      </w:r>
      <w:proofErr w:type="spellEnd"/>
      <w:r w:rsidRPr="008A7027">
        <w:rPr>
          <w:lang w:val="pt-BR"/>
        </w:rPr>
        <w:t xml:space="preserve"> Pi 3, utilizando um display touchscreen de 7 polegadas próprio para a plataforma.</w:t>
      </w:r>
      <w:r w:rsidRPr="008A7027">
        <w:rPr>
          <w:lang w:val="pt-BR"/>
        </w:rPr>
        <w:br/>
      </w:r>
      <w:r w:rsidRPr="008A7027">
        <w:rPr>
          <w:lang w:val="pt-BR"/>
        </w:rPr>
        <w:br/>
        <w:t xml:space="preserve">A segunda versão do projeto expande o conceito original ao integrar o Pi </w:t>
      </w:r>
      <w:proofErr w:type="spellStart"/>
      <w:r w:rsidRPr="008A7027">
        <w:rPr>
          <w:lang w:val="pt-BR"/>
        </w:rPr>
        <w:t>Clock</w:t>
      </w:r>
      <w:proofErr w:type="spellEnd"/>
      <w:r w:rsidRPr="008A7027">
        <w:rPr>
          <w:lang w:val="pt-BR"/>
        </w:rPr>
        <w:t xml:space="preserve"> à plataforma IoT </w:t>
      </w:r>
      <w:proofErr w:type="spellStart"/>
      <w:r w:rsidRPr="008A7027">
        <w:rPr>
          <w:lang w:val="pt-BR"/>
        </w:rPr>
        <w:t>Ubidots</w:t>
      </w:r>
      <w:proofErr w:type="spellEnd"/>
      <w:r w:rsidRPr="008A7027">
        <w:rPr>
          <w:lang w:val="pt-BR"/>
        </w:rPr>
        <w:t>, transformando o sistema em um dispositivo embarcado conectado capaz de enviar e receber informações pela internet. Essa integração permite monitorar o relógio, os alarmes e as informações meteorológicas remotamente, além de criar, editar e acionar alarmes diretamente através de um painel na nuvem.</w:t>
      </w:r>
      <w:r w:rsidRPr="008A7027">
        <w:rPr>
          <w:lang w:val="pt-BR"/>
        </w:rPr>
        <w:br/>
      </w:r>
      <w:r w:rsidRPr="008A7027">
        <w:rPr>
          <w:lang w:val="pt-BR"/>
        </w:rPr>
        <w:br/>
        <w:t xml:space="preserve">A aplicação, implementada em Python, utiliza uma interface gráfica desenvolvida em </w:t>
      </w:r>
      <w:proofErr w:type="spellStart"/>
      <w:r w:rsidRPr="008A7027">
        <w:rPr>
          <w:lang w:val="pt-BR"/>
        </w:rPr>
        <w:t>Tkinter</w:t>
      </w:r>
      <w:proofErr w:type="spellEnd"/>
      <w:r w:rsidRPr="008A7027">
        <w:rPr>
          <w:lang w:val="pt-BR"/>
        </w:rPr>
        <w:t xml:space="preserve">, exibindo hora em tempo real, data, dia da semana e previsão do tempo local obtida via API do </w:t>
      </w:r>
      <w:proofErr w:type="spellStart"/>
      <w:r w:rsidRPr="008A7027">
        <w:rPr>
          <w:lang w:val="pt-BR"/>
        </w:rPr>
        <w:t>OpenWeatherMap</w:t>
      </w:r>
      <w:proofErr w:type="spellEnd"/>
      <w:r w:rsidRPr="008A7027">
        <w:rPr>
          <w:lang w:val="pt-BR"/>
        </w:rPr>
        <w:t xml:space="preserve">. Os alarmes são armazenados localmente e podem ser criados tanto na própria interface quanto remotamente via </w:t>
      </w:r>
      <w:proofErr w:type="spellStart"/>
      <w:r w:rsidRPr="008A7027">
        <w:rPr>
          <w:lang w:val="pt-BR"/>
        </w:rPr>
        <w:t>Ubidots</w:t>
      </w:r>
      <w:proofErr w:type="spellEnd"/>
      <w:r w:rsidRPr="008A7027">
        <w:rPr>
          <w:lang w:val="pt-BR"/>
        </w:rPr>
        <w:t xml:space="preserve">, sendo notificados ao usuário através de um </w:t>
      </w:r>
      <w:proofErr w:type="spellStart"/>
      <w:r w:rsidRPr="008A7027">
        <w:rPr>
          <w:lang w:val="pt-BR"/>
        </w:rPr>
        <w:t>buzzer</w:t>
      </w:r>
      <w:proofErr w:type="spellEnd"/>
      <w:r w:rsidRPr="008A7027">
        <w:rPr>
          <w:lang w:val="pt-BR"/>
        </w:rPr>
        <w:t>.</w:t>
      </w:r>
      <w:r w:rsidRPr="008A7027">
        <w:rPr>
          <w:lang w:val="pt-BR"/>
        </w:rPr>
        <w:br/>
      </w:r>
      <w:r w:rsidRPr="008A7027">
        <w:rPr>
          <w:lang w:val="pt-BR"/>
        </w:rPr>
        <w:br/>
        <w:t xml:space="preserve">Com a nova integração, o Pi </w:t>
      </w:r>
      <w:proofErr w:type="spellStart"/>
      <w:r w:rsidRPr="008A7027">
        <w:rPr>
          <w:lang w:val="pt-BR"/>
        </w:rPr>
        <w:t>Clock</w:t>
      </w:r>
      <w:proofErr w:type="spellEnd"/>
      <w:r w:rsidRPr="008A7027">
        <w:rPr>
          <w:lang w:val="pt-BR"/>
        </w:rPr>
        <w:t xml:space="preserve"> envia periodicamente dados de temperatura, eventos de alarme e status de funcionamento para o </w:t>
      </w:r>
      <w:proofErr w:type="spellStart"/>
      <w:r w:rsidRPr="008A7027">
        <w:rPr>
          <w:lang w:val="pt-BR"/>
        </w:rPr>
        <w:t>Ubidots</w:t>
      </w:r>
      <w:proofErr w:type="spellEnd"/>
      <w:r w:rsidRPr="008A7027">
        <w:rPr>
          <w:lang w:val="pt-BR"/>
        </w:rPr>
        <w:t xml:space="preserve">, enquanto também pode receber comandos remotos para tocar, parar ou agendar alarmes. Toda a comunicação é feita por meio da API REST do </w:t>
      </w:r>
      <w:proofErr w:type="spellStart"/>
      <w:r w:rsidRPr="008A7027">
        <w:rPr>
          <w:lang w:val="pt-BR"/>
        </w:rPr>
        <w:t>Ubidots</w:t>
      </w:r>
      <w:proofErr w:type="spellEnd"/>
      <w:r w:rsidRPr="008A7027">
        <w:rPr>
          <w:lang w:val="pt-BR"/>
        </w:rPr>
        <w:t>, com autenticação por token.</w:t>
      </w:r>
      <w:r w:rsidRPr="008A7027">
        <w:rPr>
          <w:lang w:val="pt-BR"/>
        </w:rPr>
        <w:br/>
      </w:r>
      <w:r w:rsidRPr="008A7027">
        <w:rPr>
          <w:lang w:val="pt-BR"/>
        </w:rPr>
        <w:br/>
        <w:t>O projeto reforça a proposta da disciplina ao unir hardware, software e conectividade IoT, demonstrando a aplicação prática de sistemas embarcados modernos capazes de se comunicar com a nuvem e reagir a comandos externos.</w:t>
      </w:r>
    </w:p>
    <w:p w14:paraId="17627A3E" w14:textId="77777777" w:rsidR="009E0EA8" w:rsidRPr="008A7027" w:rsidRDefault="009E0EA8">
      <w:pPr>
        <w:rPr>
          <w:lang w:val="pt-BR"/>
        </w:rPr>
      </w:pPr>
    </w:p>
    <w:p w14:paraId="37F865CE" w14:textId="77777777" w:rsidR="009E0EA8" w:rsidRDefault="00000000">
      <w:pPr>
        <w:pStyle w:val="Ttulo2"/>
      </w:pPr>
      <w:proofErr w:type="spellStart"/>
      <w:r>
        <w:t>Requisitos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E0EA8" w14:paraId="43126F13" w14:textId="77777777" w:rsidTr="008A7027">
        <w:tc>
          <w:tcPr>
            <w:tcW w:w="2880" w:type="dxa"/>
          </w:tcPr>
          <w:p w14:paraId="4F665C0A" w14:textId="77777777" w:rsidR="009E0EA8" w:rsidRDefault="00000000">
            <w:r>
              <w:t>ID</w:t>
            </w:r>
          </w:p>
        </w:tc>
        <w:tc>
          <w:tcPr>
            <w:tcW w:w="2880" w:type="dxa"/>
          </w:tcPr>
          <w:p w14:paraId="24E5BB0F" w14:textId="77777777" w:rsidR="009E0EA8" w:rsidRDefault="00000000">
            <w:r>
              <w:t>Requisito</w:t>
            </w:r>
          </w:p>
        </w:tc>
        <w:tc>
          <w:tcPr>
            <w:tcW w:w="2880" w:type="dxa"/>
          </w:tcPr>
          <w:p w14:paraId="1C45F69C" w14:textId="77777777" w:rsidR="009E0EA8" w:rsidRDefault="00000000">
            <w:r>
              <w:t>Tipo</w:t>
            </w:r>
          </w:p>
        </w:tc>
      </w:tr>
      <w:tr w:rsidR="009E0EA8" w14:paraId="264E4B98" w14:textId="77777777" w:rsidTr="008A7027">
        <w:tc>
          <w:tcPr>
            <w:tcW w:w="2880" w:type="dxa"/>
          </w:tcPr>
          <w:p w14:paraId="353C12C8" w14:textId="77777777" w:rsidR="009E0EA8" w:rsidRDefault="00000000">
            <w:r>
              <w:t>UR-01</w:t>
            </w:r>
          </w:p>
        </w:tc>
        <w:tc>
          <w:tcPr>
            <w:tcW w:w="2880" w:type="dxa"/>
          </w:tcPr>
          <w:p w14:paraId="5CA94531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 xml:space="preserve">Utilizar a </w:t>
            </w:r>
            <w:proofErr w:type="spellStart"/>
            <w:r w:rsidRPr="008A7027">
              <w:rPr>
                <w:lang w:val="pt-BR"/>
              </w:rPr>
              <w:t>Raspberry</w:t>
            </w:r>
            <w:proofErr w:type="spellEnd"/>
            <w:r w:rsidRPr="008A7027">
              <w:rPr>
                <w:lang w:val="pt-BR"/>
              </w:rPr>
              <w:t xml:space="preserve"> Pi 3 como plataforma de desenvolvimento</w:t>
            </w:r>
          </w:p>
        </w:tc>
        <w:tc>
          <w:tcPr>
            <w:tcW w:w="2880" w:type="dxa"/>
          </w:tcPr>
          <w:p w14:paraId="64D04E07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0F49D09D" w14:textId="77777777" w:rsidTr="008A7027">
        <w:tc>
          <w:tcPr>
            <w:tcW w:w="2880" w:type="dxa"/>
          </w:tcPr>
          <w:p w14:paraId="24B6D306" w14:textId="77777777" w:rsidR="009E0EA8" w:rsidRDefault="00000000">
            <w:r>
              <w:t>UR-02</w:t>
            </w:r>
          </w:p>
        </w:tc>
        <w:tc>
          <w:tcPr>
            <w:tcW w:w="2880" w:type="dxa"/>
          </w:tcPr>
          <w:p w14:paraId="14CA47A0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Integrar um display touchscreen de 7” para interação com o sistema</w:t>
            </w:r>
          </w:p>
        </w:tc>
        <w:tc>
          <w:tcPr>
            <w:tcW w:w="2880" w:type="dxa"/>
          </w:tcPr>
          <w:p w14:paraId="2F2A92AD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35EDA704" w14:textId="77777777" w:rsidTr="008A7027">
        <w:tc>
          <w:tcPr>
            <w:tcW w:w="2880" w:type="dxa"/>
          </w:tcPr>
          <w:p w14:paraId="1DD4E1BE" w14:textId="77777777" w:rsidR="009E0EA8" w:rsidRDefault="00000000">
            <w:r>
              <w:t>UR-03</w:t>
            </w:r>
          </w:p>
        </w:tc>
        <w:tc>
          <w:tcPr>
            <w:tcW w:w="2880" w:type="dxa"/>
          </w:tcPr>
          <w:p w14:paraId="0AE4ED2D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Exibir hora em tempo real</w:t>
            </w:r>
          </w:p>
        </w:tc>
        <w:tc>
          <w:tcPr>
            <w:tcW w:w="2880" w:type="dxa"/>
          </w:tcPr>
          <w:p w14:paraId="0B6B7ED7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185E9D51" w14:textId="77777777" w:rsidTr="008A7027">
        <w:tc>
          <w:tcPr>
            <w:tcW w:w="2880" w:type="dxa"/>
          </w:tcPr>
          <w:p w14:paraId="792D2508" w14:textId="77777777" w:rsidR="009E0EA8" w:rsidRDefault="00000000">
            <w:r>
              <w:lastRenderedPageBreak/>
              <w:t>UR-04</w:t>
            </w:r>
          </w:p>
        </w:tc>
        <w:tc>
          <w:tcPr>
            <w:tcW w:w="2880" w:type="dxa"/>
          </w:tcPr>
          <w:p w14:paraId="53F2A947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Exibir data e dia da semana</w:t>
            </w:r>
          </w:p>
        </w:tc>
        <w:tc>
          <w:tcPr>
            <w:tcW w:w="2880" w:type="dxa"/>
          </w:tcPr>
          <w:p w14:paraId="1F54EEEC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42FFA51A" w14:textId="77777777" w:rsidTr="008A7027">
        <w:tc>
          <w:tcPr>
            <w:tcW w:w="2880" w:type="dxa"/>
          </w:tcPr>
          <w:p w14:paraId="00C5EE24" w14:textId="77777777" w:rsidR="009E0EA8" w:rsidRDefault="00000000">
            <w:r>
              <w:t>UR-05</w:t>
            </w:r>
          </w:p>
        </w:tc>
        <w:tc>
          <w:tcPr>
            <w:tcW w:w="2880" w:type="dxa"/>
          </w:tcPr>
          <w:p w14:paraId="444D9A05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Permitir a criação, edição e exclusão de alarmes programados</w:t>
            </w:r>
          </w:p>
        </w:tc>
        <w:tc>
          <w:tcPr>
            <w:tcW w:w="2880" w:type="dxa"/>
          </w:tcPr>
          <w:p w14:paraId="701A7B78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1BD33368" w14:textId="77777777" w:rsidTr="008A7027">
        <w:tc>
          <w:tcPr>
            <w:tcW w:w="2880" w:type="dxa"/>
          </w:tcPr>
          <w:p w14:paraId="646DAFAF" w14:textId="77777777" w:rsidR="009E0EA8" w:rsidRDefault="00000000">
            <w:r>
              <w:t>UR-06</w:t>
            </w:r>
          </w:p>
        </w:tc>
        <w:tc>
          <w:tcPr>
            <w:tcW w:w="2880" w:type="dxa"/>
          </w:tcPr>
          <w:p w14:paraId="5EF9B339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 xml:space="preserve">Notificar o usuário através de um </w:t>
            </w:r>
            <w:proofErr w:type="spellStart"/>
            <w:r w:rsidRPr="008A7027">
              <w:rPr>
                <w:lang w:val="pt-BR"/>
              </w:rPr>
              <w:t>buzzer</w:t>
            </w:r>
            <w:proofErr w:type="spellEnd"/>
            <w:r w:rsidRPr="008A7027">
              <w:rPr>
                <w:lang w:val="pt-BR"/>
              </w:rPr>
              <w:t xml:space="preserve"> ao disparar o alarme</w:t>
            </w:r>
          </w:p>
        </w:tc>
        <w:tc>
          <w:tcPr>
            <w:tcW w:w="2880" w:type="dxa"/>
          </w:tcPr>
          <w:p w14:paraId="2C5D8C11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6D58C315" w14:textId="77777777" w:rsidTr="008A7027">
        <w:tc>
          <w:tcPr>
            <w:tcW w:w="2880" w:type="dxa"/>
          </w:tcPr>
          <w:p w14:paraId="1067DE59" w14:textId="77777777" w:rsidR="009E0EA8" w:rsidRDefault="00000000">
            <w:r>
              <w:t>UR-07</w:t>
            </w:r>
          </w:p>
        </w:tc>
        <w:tc>
          <w:tcPr>
            <w:tcW w:w="2880" w:type="dxa"/>
          </w:tcPr>
          <w:p w14:paraId="7BC9AD55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Exibir a temperatura local (atual, mínima e máxima) obtida via API</w:t>
            </w:r>
          </w:p>
        </w:tc>
        <w:tc>
          <w:tcPr>
            <w:tcW w:w="2880" w:type="dxa"/>
          </w:tcPr>
          <w:p w14:paraId="030B8E25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4193E78F" w14:textId="77777777" w:rsidTr="008A7027">
        <w:tc>
          <w:tcPr>
            <w:tcW w:w="2880" w:type="dxa"/>
          </w:tcPr>
          <w:p w14:paraId="0140EBD4" w14:textId="77777777" w:rsidR="009E0EA8" w:rsidRDefault="00000000">
            <w:r>
              <w:t>UR-08</w:t>
            </w:r>
          </w:p>
        </w:tc>
        <w:tc>
          <w:tcPr>
            <w:tcW w:w="2880" w:type="dxa"/>
          </w:tcPr>
          <w:p w14:paraId="32A3DD7D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Implementar função de soneca (adiar alarme em 5 minutos)</w:t>
            </w:r>
          </w:p>
        </w:tc>
        <w:tc>
          <w:tcPr>
            <w:tcW w:w="2880" w:type="dxa"/>
          </w:tcPr>
          <w:p w14:paraId="5374C419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4AF2CB26" w14:textId="77777777" w:rsidTr="008A7027">
        <w:tc>
          <w:tcPr>
            <w:tcW w:w="2880" w:type="dxa"/>
          </w:tcPr>
          <w:p w14:paraId="62272D77" w14:textId="77777777" w:rsidR="009E0EA8" w:rsidRDefault="00000000">
            <w:r>
              <w:t>UR-09</w:t>
            </w:r>
          </w:p>
        </w:tc>
        <w:tc>
          <w:tcPr>
            <w:tcW w:w="2880" w:type="dxa"/>
          </w:tcPr>
          <w:p w14:paraId="14082A3D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Exibir o próximo alarme programado na tela principal</w:t>
            </w:r>
          </w:p>
        </w:tc>
        <w:tc>
          <w:tcPr>
            <w:tcW w:w="2880" w:type="dxa"/>
          </w:tcPr>
          <w:p w14:paraId="1849313E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6D7AB86F" w14:textId="77777777" w:rsidTr="008A7027">
        <w:tc>
          <w:tcPr>
            <w:tcW w:w="2880" w:type="dxa"/>
          </w:tcPr>
          <w:p w14:paraId="5F685069" w14:textId="77777777" w:rsidR="009E0EA8" w:rsidRDefault="00000000">
            <w:r>
              <w:t>UR-10</w:t>
            </w:r>
          </w:p>
        </w:tc>
        <w:tc>
          <w:tcPr>
            <w:tcW w:w="2880" w:type="dxa"/>
          </w:tcPr>
          <w:p w14:paraId="3FE1C3A8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 xml:space="preserve">Enviar e receber dados através da plataforma </w:t>
            </w:r>
            <w:proofErr w:type="spellStart"/>
            <w:r w:rsidRPr="008A7027">
              <w:rPr>
                <w:lang w:val="pt-BR"/>
              </w:rPr>
              <w:t>Ubidots</w:t>
            </w:r>
            <w:proofErr w:type="spellEnd"/>
            <w:r w:rsidRPr="008A7027">
              <w:rPr>
                <w:lang w:val="pt-BR"/>
              </w:rPr>
              <w:t xml:space="preserve"> IoT</w:t>
            </w:r>
          </w:p>
        </w:tc>
        <w:tc>
          <w:tcPr>
            <w:tcW w:w="2880" w:type="dxa"/>
          </w:tcPr>
          <w:p w14:paraId="531BD301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2FBE3B05" w14:textId="77777777" w:rsidTr="008A7027">
        <w:tc>
          <w:tcPr>
            <w:tcW w:w="2880" w:type="dxa"/>
          </w:tcPr>
          <w:p w14:paraId="180269D2" w14:textId="77777777" w:rsidR="009E0EA8" w:rsidRDefault="00000000">
            <w:r>
              <w:t>UR-11</w:t>
            </w:r>
          </w:p>
        </w:tc>
        <w:tc>
          <w:tcPr>
            <w:tcW w:w="2880" w:type="dxa"/>
          </w:tcPr>
          <w:p w14:paraId="2FA25B8E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 xml:space="preserve">Permitir o controle remoto do alarme via dashboard do </w:t>
            </w:r>
            <w:proofErr w:type="spellStart"/>
            <w:r w:rsidRPr="008A7027">
              <w:rPr>
                <w:lang w:val="pt-BR"/>
              </w:rPr>
              <w:t>Ubidots</w:t>
            </w:r>
            <w:proofErr w:type="spellEnd"/>
          </w:p>
        </w:tc>
        <w:tc>
          <w:tcPr>
            <w:tcW w:w="2880" w:type="dxa"/>
          </w:tcPr>
          <w:p w14:paraId="029F2E42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543D3E10" w14:textId="77777777" w:rsidTr="008A7027">
        <w:tc>
          <w:tcPr>
            <w:tcW w:w="2880" w:type="dxa"/>
          </w:tcPr>
          <w:p w14:paraId="2FEB0CA1" w14:textId="77777777" w:rsidR="009E0EA8" w:rsidRDefault="00000000">
            <w:r>
              <w:t>UR-12</w:t>
            </w:r>
          </w:p>
        </w:tc>
        <w:tc>
          <w:tcPr>
            <w:tcW w:w="2880" w:type="dxa"/>
          </w:tcPr>
          <w:p w14:paraId="675056DA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Permitir a criação remota de novos alarmes pela nuvem</w:t>
            </w:r>
          </w:p>
        </w:tc>
        <w:tc>
          <w:tcPr>
            <w:tcW w:w="2880" w:type="dxa"/>
          </w:tcPr>
          <w:p w14:paraId="1020C549" w14:textId="77777777" w:rsidR="009E0EA8" w:rsidRDefault="00000000">
            <w:proofErr w:type="spellStart"/>
            <w:r>
              <w:t>Desejável</w:t>
            </w:r>
            <w:proofErr w:type="spellEnd"/>
          </w:p>
        </w:tc>
      </w:tr>
      <w:tr w:rsidR="009E0EA8" w14:paraId="3004F788" w14:textId="77777777" w:rsidTr="008A7027">
        <w:tc>
          <w:tcPr>
            <w:tcW w:w="2880" w:type="dxa"/>
          </w:tcPr>
          <w:p w14:paraId="4C82BCA9" w14:textId="77777777" w:rsidR="009E0EA8" w:rsidRDefault="00000000">
            <w:r>
              <w:t>UR-13</w:t>
            </w:r>
          </w:p>
        </w:tc>
        <w:tc>
          <w:tcPr>
            <w:tcW w:w="2880" w:type="dxa"/>
          </w:tcPr>
          <w:p w14:paraId="4E8C78DC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Realizar comunicação assíncrona (threads) sem travar a interface</w:t>
            </w:r>
          </w:p>
        </w:tc>
        <w:tc>
          <w:tcPr>
            <w:tcW w:w="2880" w:type="dxa"/>
          </w:tcPr>
          <w:p w14:paraId="7E05651D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  <w:tr w:rsidR="009E0EA8" w14:paraId="5ECFDE55" w14:textId="77777777" w:rsidTr="008A7027">
        <w:tc>
          <w:tcPr>
            <w:tcW w:w="2880" w:type="dxa"/>
          </w:tcPr>
          <w:p w14:paraId="4998E8C2" w14:textId="77777777" w:rsidR="009E0EA8" w:rsidRDefault="00000000">
            <w:r>
              <w:t>UR-14</w:t>
            </w:r>
          </w:p>
        </w:tc>
        <w:tc>
          <w:tcPr>
            <w:tcW w:w="2880" w:type="dxa"/>
          </w:tcPr>
          <w:p w14:paraId="0A2637D7" w14:textId="77777777" w:rsidR="009E0EA8" w:rsidRPr="008A7027" w:rsidRDefault="00000000">
            <w:pPr>
              <w:rPr>
                <w:lang w:val="pt-BR"/>
              </w:rPr>
            </w:pPr>
            <w:r w:rsidRPr="008A7027">
              <w:rPr>
                <w:lang w:val="pt-BR"/>
              </w:rPr>
              <w:t>Utilizar arquivo .env para armazenamento seguro de tokens e chaves</w:t>
            </w:r>
          </w:p>
        </w:tc>
        <w:tc>
          <w:tcPr>
            <w:tcW w:w="2880" w:type="dxa"/>
          </w:tcPr>
          <w:p w14:paraId="7738F304" w14:textId="77777777" w:rsidR="009E0EA8" w:rsidRDefault="00000000">
            <w:proofErr w:type="spellStart"/>
            <w:r>
              <w:t>Obrigatório</w:t>
            </w:r>
            <w:proofErr w:type="spellEnd"/>
          </w:p>
        </w:tc>
      </w:tr>
    </w:tbl>
    <w:p w14:paraId="679142B6" w14:textId="77777777" w:rsidR="009E0EA8" w:rsidRDefault="009E0EA8"/>
    <w:p w14:paraId="4AB9262B" w14:textId="77777777" w:rsidR="009E0EA8" w:rsidRDefault="00000000">
      <w:pPr>
        <w:pStyle w:val="Ttulo2"/>
      </w:pPr>
      <w:r>
        <w:t>Diagrama de blocos:</w:t>
      </w:r>
    </w:p>
    <w:p w14:paraId="3BFA2899" w14:textId="77777777" w:rsidR="009E0EA8" w:rsidRPr="008A7027" w:rsidRDefault="00000000">
      <w:pPr>
        <w:rPr>
          <w:lang w:val="pt-BR"/>
        </w:rPr>
      </w:pPr>
      <w:r w:rsidRPr="008A7027">
        <w:rPr>
          <w:lang w:val="pt-BR"/>
        </w:rPr>
        <w:t xml:space="preserve">A seguir, o diagrama de blocos representando a nova arquitetura do sistema com integração à nuvem </w:t>
      </w:r>
      <w:proofErr w:type="spellStart"/>
      <w:r w:rsidRPr="008A7027">
        <w:rPr>
          <w:lang w:val="pt-BR"/>
        </w:rPr>
        <w:t>Ubidots</w:t>
      </w:r>
      <w:proofErr w:type="spellEnd"/>
      <w:r w:rsidRPr="008A7027">
        <w:rPr>
          <w:lang w:val="pt-BR"/>
        </w:rPr>
        <w:t>:</w:t>
      </w:r>
    </w:p>
    <w:p w14:paraId="06F43B6B" w14:textId="4D09E553" w:rsidR="009E0EA8" w:rsidRPr="008A7027" w:rsidRDefault="00000000">
      <w:pPr>
        <w:rPr>
          <w:lang w:val="pt-BR"/>
        </w:rPr>
      </w:pPr>
      <w:r w:rsidRPr="008A7027">
        <w:rPr>
          <w:lang w:val="pt-BR"/>
        </w:rPr>
        <w:lastRenderedPageBreak/>
        <w:br/>
        <w:t xml:space="preserve">        ┌──────────────────────────────┐</w:t>
      </w:r>
      <w:r w:rsidRPr="008A7027">
        <w:rPr>
          <w:lang w:val="pt-BR"/>
        </w:rPr>
        <w:br/>
        <w:t xml:space="preserve">        │         Dashboard             │</w:t>
      </w:r>
      <w:r w:rsidRPr="008A7027">
        <w:rPr>
          <w:lang w:val="pt-BR"/>
        </w:rPr>
        <w:br/>
        <w:t xml:space="preserve">        │   (</w:t>
      </w:r>
      <w:proofErr w:type="spellStart"/>
      <w:r w:rsidRPr="008A7027">
        <w:rPr>
          <w:lang w:val="pt-BR"/>
        </w:rPr>
        <w:t>Ubidots</w:t>
      </w:r>
      <w:proofErr w:type="spellEnd"/>
      <w:r w:rsidRPr="008A7027">
        <w:rPr>
          <w:lang w:val="pt-BR"/>
        </w:rPr>
        <w:t xml:space="preserve"> Cloud Platform)    │</w:t>
      </w:r>
      <w:r w:rsidRPr="008A7027">
        <w:rPr>
          <w:lang w:val="pt-BR"/>
        </w:rPr>
        <w:br/>
        <w:t xml:space="preserve">        └──────────────┬───────────────┘</w:t>
      </w:r>
      <w:r w:rsidRPr="008A7027">
        <w:rPr>
          <w:lang w:val="pt-BR"/>
        </w:rPr>
        <w:br/>
        <w:t xml:space="preserve">                       │ (REST API HTTPS)</w:t>
      </w:r>
      <w:r w:rsidRPr="008A7027">
        <w:rPr>
          <w:lang w:val="pt-BR"/>
        </w:rPr>
        <w:br/>
        <w:t xml:space="preserve">                       ▼</w:t>
      </w:r>
      <w:r w:rsidRPr="008A7027">
        <w:rPr>
          <w:lang w:val="pt-BR"/>
        </w:rPr>
        <w:br/>
        <w:t xml:space="preserve">        ┌──────────────────────────────┐</w:t>
      </w:r>
      <w:r w:rsidRPr="008A7027">
        <w:rPr>
          <w:lang w:val="pt-BR"/>
        </w:rPr>
        <w:br/>
        <w:t xml:space="preserve">        │     </w:t>
      </w:r>
      <w:proofErr w:type="spellStart"/>
      <w:r w:rsidRPr="008A7027">
        <w:rPr>
          <w:lang w:val="pt-BR"/>
        </w:rPr>
        <w:t>Raspberry</w:t>
      </w:r>
      <w:proofErr w:type="spellEnd"/>
      <w:r w:rsidRPr="008A7027">
        <w:rPr>
          <w:lang w:val="pt-BR"/>
        </w:rPr>
        <w:t xml:space="preserve"> Pi 3 + </w:t>
      </w:r>
      <w:proofErr w:type="spellStart"/>
      <w:r w:rsidRPr="008A7027">
        <w:rPr>
          <w:lang w:val="pt-BR"/>
        </w:rPr>
        <w:t>PiClock</w:t>
      </w:r>
      <w:proofErr w:type="spellEnd"/>
      <w:r w:rsidRPr="008A7027">
        <w:rPr>
          <w:lang w:val="pt-BR"/>
        </w:rPr>
        <w:t xml:space="preserve">  │</w:t>
      </w:r>
      <w:r w:rsidRPr="008A7027">
        <w:rPr>
          <w:lang w:val="pt-BR"/>
        </w:rPr>
        <w:br/>
        <w:t xml:space="preserve">        │  Python + </w:t>
      </w:r>
      <w:proofErr w:type="spellStart"/>
      <w:r w:rsidRPr="008A7027">
        <w:rPr>
          <w:lang w:val="pt-BR"/>
        </w:rPr>
        <w:t>Tkinter</w:t>
      </w:r>
      <w:proofErr w:type="spellEnd"/>
      <w:r w:rsidRPr="008A7027">
        <w:rPr>
          <w:lang w:val="pt-BR"/>
        </w:rPr>
        <w:t xml:space="preserve"> + Threads   │</w:t>
      </w:r>
      <w:r w:rsidRPr="008A7027">
        <w:rPr>
          <w:lang w:val="pt-BR"/>
        </w:rPr>
        <w:br/>
        <w:t xml:space="preserve">        └──────────────┬───────────────┘</w:t>
      </w:r>
      <w:r w:rsidRPr="008A7027">
        <w:rPr>
          <w:lang w:val="pt-BR"/>
        </w:rPr>
        <w:br/>
        <w:t xml:space="preserve">                       │</w:t>
      </w:r>
      <w:r w:rsidRPr="008A7027">
        <w:rPr>
          <w:lang w:val="pt-BR"/>
        </w:rPr>
        <w:br/>
        <w:t xml:space="preserve">                       ▼</w:t>
      </w:r>
      <w:r w:rsidRPr="008A7027">
        <w:rPr>
          <w:lang w:val="pt-BR"/>
        </w:rPr>
        <w:br/>
        <w:t xml:space="preserve">              Alarmes Locais</w:t>
      </w:r>
      <w:r w:rsidRPr="008A7027">
        <w:rPr>
          <w:lang w:val="pt-BR"/>
        </w:rPr>
        <w:br/>
      </w:r>
    </w:p>
    <w:sectPr w:rsidR="009E0EA8" w:rsidRPr="008A7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70093">
    <w:abstractNumId w:val="8"/>
  </w:num>
  <w:num w:numId="2" w16cid:durableId="2079860633">
    <w:abstractNumId w:val="6"/>
  </w:num>
  <w:num w:numId="3" w16cid:durableId="32730719">
    <w:abstractNumId w:val="5"/>
  </w:num>
  <w:num w:numId="4" w16cid:durableId="1980718421">
    <w:abstractNumId w:val="4"/>
  </w:num>
  <w:num w:numId="5" w16cid:durableId="586690476">
    <w:abstractNumId w:val="7"/>
  </w:num>
  <w:num w:numId="6" w16cid:durableId="1760637144">
    <w:abstractNumId w:val="3"/>
  </w:num>
  <w:num w:numId="7" w16cid:durableId="1988391574">
    <w:abstractNumId w:val="2"/>
  </w:num>
  <w:num w:numId="8" w16cid:durableId="276176849">
    <w:abstractNumId w:val="1"/>
  </w:num>
  <w:num w:numId="9" w16cid:durableId="6272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4829"/>
    <w:rsid w:val="00386694"/>
    <w:rsid w:val="008A7027"/>
    <w:rsid w:val="009E0EA8"/>
    <w:rsid w:val="00A266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CFA58"/>
  <w14:defaultImageDpi w14:val="300"/>
  <w15:docId w15:val="{AD659339-A160-4EBD-9ECA-84A71EB1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Morales</cp:lastModifiedBy>
  <cp:revision>2</cp:revision>
  <dcterms:created xsi:type="dcterms:W3CDTF">2025-10-15T21:24:00Z</dcterms:created>
  <dcterms:modified xsi:type="dcterms:W3CDTF">2025-10-15T21:24:00Z</dcterms:modified>
  <cp:category/>
</cp:coreProperties>
</file>